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Design Patterns and Principles - Solutions</w:t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1: Singleton Pattern</w:t>
      </w:r>
    </w:p>
    <w:p>
      <w:pPr>
        <w:pStyle w:val="Normal"/>
        <w:rPr/>
      </w:pPr>
      <w:r>
        <w:rPr/>
        <w:t>Java Project Name: SingletonPatternExample</w:t>
      </w:r>
    </w:p>
    <w:p>
      <w:pPr>
        <w:pStyle w:val="Normal"/>
        <w:rPr/>
      </w:pPr>
      <w:r>
        <w:rPr/>
        <w:t>Code:</w:t>
      </w:r>
    </w:p>
    <w:p>
      <w:pPr>
        <w:pStyle w:val="NoSpacing"/>
        <w:rPr/>
      </w:pPr>
      <w:r>
        <w:rPr/>
        <w:t>public class Logger {</w:t>
      </w:r>
    </w:p>
    <w:p>
      <w:pPr>
        <w:pStyle w:val="NoSpacing"/>
        <w:rPr/>
      </w:pPr>
      <w:r>
        <w:rPr/>
        <w:t xml:space="preserve">    </w:t>
      </w:r>
      <w:r>
        <w:rPr/>
        <w:t>private static Logger _instance;</w:t>
      </w:r>
    </w:p>
    <w:p>
      <w:pPr>
        <w:pStyle w:val="NoSpacing"/>
        <w:rPr/>
      </w:pPr>
      <w:r>
        <w:rPr/>
        <w:t xml:space="preserve">    </w:t>
      </w:r>
      <w:r>
        <w:rPr/>
        <w:t>private static readonly object _lock = new object();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private Logger() {</w:t>
      </w:r>
    </w:p>
    <w:p>
      <w:pPr>
        <w:pStyle w:val="NoSpacing"/>
        <w:rPr/>
      </w:pPr>
      <w:r>
        <w:rPr/>
        <w:t xml:space="preserve">        </w:t>
      </w:r>
      <w:r>
        <w:rPr/>
        <w:t>Console.WriteLine("Logger initialized.");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static Logger Instance {</w:t>
      </w:r>
    </w:p>
    <w:p>
      <w:pPr>
        <w:pStyle w:val="NoSpacing"/>
        <w:rPr/>
      </w:pPr>
      <w:r>
        <w:rPr/>
        <w:t xml:space="preserve">        </w:t>
      </w:r>
      <w:r>
        <w:rPr/>
        <w:t>get {</w:t>
      </w:r>
    </w:p>
    <w:p>
      <w:pPr>
        <w:pStyle w:val="NoSpacing"/>
        <w:rPr/>
      </w:pPr>
      <w:r>
        <w:rPr/>
        <w:t xml:space="preserve">            </w:t>
      </w:r>
      <w:r>
        <w:rPr/>
        <w:t>lock (_lock) {</w:t>
      </w:r>
    </w:p>
    <w:p>
      <w:pPr>
        <w:pStyle w:val="NoSpacing"/>
        <w:rPr/>
      </w:pPr>
      <w:r>
        <w:rPr/>
        <w:t xml:space="preserve">                </w:t>
      </w:r>
      <w:r>
        <w:rPr/>
        <w:t>if (_instance == null) {</w:t>
      </w:r>
    </w:p>
    <w:p>
      <w:pPr>
        <w:pStyle w:val="NoSpacing"/>
        <w:rPr/>
      </w:pPr>
      <w:r>
        <w:rPr/>
        <w:t xml:space="preserve">                    </w:t>
      </w:r>
      <w:r>
        <w:rPr/>
        <w:t>_instance = new Logger();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</w:t>
      </w:r>
      <w:r>
        <w:rPr/>
        <w:t>return _instance;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void Log(string message) {</w:t>
      </w:r>
    </w:p>
    <w:p>
      <w:pPr>
        <w:pStyle w:val="NoSpacing"/>
        <w:rPr/>
      </w:pPr>
      <w:r>
        <w:rPr/>
        <w:t xml:space="preserve">        </w:t>
      </w:r>
      <w:r>
        <w:rPr/>
        <w:t>Console.WriteLine("Log: " + message);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class Program {</w:t>
      </w:r>
    </w:p>
    <w:p>
      <w:pPr>
        <w:pStyle w:val="NoSpacing"/>
        <w:rPr/>
      </w:pPr>
      <w:r>
        <w:rPr/>
        <w:t xml:space="preserve">    </w:t>
      </w:r>
      <w:r>
        <w:rPr/>
        <w:t>static void Main(string[] args) {</w:t>
      </w:r>
    </w:p>
    <w:p>
      <w:pPr>
        <w:pStyle w:val="NoSpacing"/>
        <w:rPr/>
      </w:pPr>
      <w:r>
        <w:rPr/>
        <w:t xml:space="preserve">        </w:t>
      </w:r>
      <w:r>
        <w:rPr/>
        <w:t>Logger logger1 = Logger.Instance;</w:t>
      </w:r>
    </w:p>
    <w:p>
      <w:pPr>
        <w:pStyle w:val="NoSpacing"/>
        <w:rPr/>
      </w:pPr>
      <w:r>
        <w:rPr/>
        <w:t xml:space="preserve">        </w:t>
      </w:r>
      <w:r>
        <w:rPr/>
        <w:t>Logger logger2 = Logger.Instance;</w:t>
      </w:r>
    </w:p>
    <w:p>
      <w:pPr>
        <w:pStyle w:val="NoSpacing"/>
        <w:rPr/>
      </w:pPr>
      <w:r>
        <w:rPr/>
        <w:t xml:space="preserve">        </w:t>
      </w:r>
      <w:r>
        <w:rPr/>
        <w:t>logger1.Log("Singleton Pattern in C#");</w:t>
      </w:r>
    </w:p>
    <w:p>
      <w:pPr>
        <w:pStyle w:val="NoSpacing"/>
        <w:rPr/>
      </w:pPr>
      <w:r>
        <w:rPr/>
        <w:t xml:space="preserve">        </w:t>
      </w:r>
      <w:r>
        <w:rPr/>
        <w:t>Console.WriteLine("Same instance? " + (logger1 == logger2));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/>
      </w:pPr>
      <w:r>
        <w:rPr/>
        <w:t>Logger initialized.</w:t>
      </w:r>
    </w:p>
    <w:p>
      <w:pPr>
        <w:pStyle w:val="NoSpacing"/>
        <w:rPr/>
      </w:pPr>
      <w:r>
        <w:rPr/>
        <w:t>Log: Singleton Pattern in C#</w:t>
      </w:r>
    </w:p>
    <w:p>
      <w:pPr>
        <w:pStyle w:val="NoSpacing"/>
        <w:rPr/>
      </w:pPr>
      <w:r>
        <w:rPr/>
        <w:t>Same instance? True</w:t>
      </w:r>
    </w:p>
    <w:p>
      <w:pPr>
        <w:pStyle w:val="Normal"/>
        <w:rPr/>
      </w:pPr>
      <w:r>
        <w:rPr/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2: Factory Method Pattern</w:t>
      </w:r>
    </w:p>
    <w:p>
      <w:pPr>
        <w:pStyle w:val="Normal"/>
        <w:rPr/>
      </w:pPr>
      <w:r>
        <w:rPr/>
        <w:t>Java Project Name: FactoryMethodPattern</w:t>
      </w:r>
    </w:p>
    <w:p>
      <w:pPr>
        <w:pStyle w:val="Normal"/>
        <w:rPr/>
      </w:pPr>
      <w:r>
        <w:rPr/>
        <w:t>Code: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interface IDocument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Open();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WordDocument : IDocument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Open() =&gt; Console.WriteLine("Opening Word Document...");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PdfDocument : IDocument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Open() =&gt; Console.WriteLine("Opening PDF Document...");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abstract class DocumentFactory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abstract IDocument CreateDocument();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WordFactory : DocumentFactory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override IDocument CreateDocument() =&gt; new WordDocument();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PdfFactory : DocumentFactory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override IDocument CreateDocument() =&gt; new PdfDocument();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DocumentFactory factory = new WordFactory();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IDocument doc1 = factory.CreateDocument();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doc1.Open();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factory = new PdfFactory();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IDocument doc2 = factory.CreateDocument();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doc2.Open();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Opening Word Document...</w:t>
      </w:r>
    </w:p>
    <w:p>
      <w:pPr>
        <w:pStyle w:val="NoSpacing"/>
        <w:rPr/>
      </w:pPr>
      <w:r>
        <w:rPr>
          <w:sz w:val="16"/>
          <w:szCs w:val="16"/>
        </w:rPr>
        <w:t>Opening PDF Document...</w:t>
      </w:r>
      <w:r>
        <w:rPr/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3: Builder Pattern</w:t>
      </w:r>
    </w:p>
    <w:p>
      <w:pPr>
        <w:pStyle w:val="Normal"/>
        <w:rPr/>
      </w:pPr>
      <w:r>
        <w:rPr/>
        <w:t>Java Project Name: BuilderPatternExample</w:t>
      </w:r>
    </w:p>
    <w:p>
      <w:pPr>
        <w:pStyle w:val="Normal"/>
        <w:rPr/>
      </w:pPr>
      <w:r>
        <w:rPr/>
        <w:t>Code: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Computer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string CPU { get; set; 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string RAM { get; set; 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string Storage { get; set; 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Computer() {}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override string ToString()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$"CPU: {CPU}, RAM: {RAM}, Storage: {Storage}";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class Builder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private readonly Computer _computer = new Computer();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Builder SetCPU(string cpu)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_computer.CPU = cpu;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this;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Builder SetRAM(string ram)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_computer.RAM = ram;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this;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Builder SetStorage(string storage)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_computer.Storage = storage;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this;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public Computer Build()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_computer;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var computer = new Computer.Builder()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.SetCPU("Intel i7")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.SetRAM("16GB")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.SetStorage("512GB SSD")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.Build();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Console.WriteLine(computer);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CPU: Intel i7, RAM: 16GB, Storage: 512GB SSD</w:t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4: Adapter Pattern</w:t>
      </w:r>
    </w:p>
    <w:p>
      <w:pPr>
        <w:pStyle w:val="Normal"/>
        <w:rPr/>
      </w:pPr>
      <w:r>
        <w:rPr/>
        <w:t>Java Project Name: AdapterPatternExample</w:t>
      </w:r>
    </w:p>
    <w:p>
      <w:pPr>
        <w:pStyle w:val="Normal"/>
        <w:rPr/>
      </w:pPr>
      <w:r>
        <w:rPr/>
        <w:t>Code: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interface IPaymentProcessor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Pay(string amount);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PayPalGateway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MakePayment(string amount)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Console.WriteLine($"Payment made using PayPal: {amount}");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PayPalAdapter : IPaymentProcessor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readonly PayPalGateway _gateway = new PayPalGateway();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Pay(string amount)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_gateway.MakePayment(amount);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IPaymentProcessor processor = new PayPalAdapter();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processor.Pay("1000");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Payment made using PayPal: 1000</w:t>
      </w:r>
    </w:p>
    <w:p>
      <w:pPr>
        <w:pStyle w:val="Normal"/>
        <w:rPr/>
      </w:pPr>
      <w:r>
        <w:rPr/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5: Decorator Pattern</w:t>
      </w:r>
    </w:p>
    <w:p>
      <w:pPr>
        <w:pStyle w:val="Normal"/>
        <w:rPr/>
      </w:pPr>
      <w:r>
        <w:rPr/>
        <w:t>Java Project Name: DecoratorPatternExample</w:t>
      </w:r>
    </w:p>
    <w:p>
      <w:pPr>
        <w:pStyle w:val="NoSpacing"/>
        <w:rPr/>
      </w:pPr>
      <w:r>
        <w:rPr/>
        <w:t>Code: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interface INotifier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Send(string message);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EmailNotifier : INotifier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Send(string message)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Console.WriteLine($"Sending Email: {message}");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NotifierDecorator : INotifier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protected INotifier _notifier;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NotifierDecorator(INotifier notifier)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_notifier = notifier;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virtual void Send(string message)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_notifier.Send(message);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SMSNotifier : NotifierDecorator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SMSNotifier(INotifier notifier) : base(notifier) {}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override void Send(string message)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base.Send(message);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Console.WriteLine($"Sending SMS: {message}");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INotifier notifier = new SMSNotifier(new EmailNotifier());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notifier.Send("Hello World!");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/>
      </w:pPr>
      <w:r>
        <w:rPr/>
        <w:t>Sending Email: Hello World!</w:t>
      </w:r>
    </w:p>
    <w:p>
      <w:pPr>
        <w:pStyle w:val="NoSpacing"/>
        <w:rPr/>
      </w:pPr>
      <w:r>
        <w:rPr/>
        <w:t>Sending SMS: Hello World!</w:t>
      </w:r>
    </w:p>
    <w:p>
      <w:pPr>
        <w:pStyle w:val="Normal"/>
        <w:rPr/>
      </w:pPr>
      <w:r>
        <w:rPr/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6: Proxy Pattern</w:t>
      </w:r>
    </w:p>
    <w:p>
      <w:pPr>
        <w:pStyle w:val="Normal"/>
        <w:rPr/>
      </w:pPr>
      <w:r>
        <w:rPr/>
        <w:t>Java Project Name: ProxyPatternExample</w:t>
      </w:r>
    </w:p>
    <w:p>
      <w:pPr>
        <w:pStyle w:val="Normal"/>
        <w:rPr/>
      </w:pPr>
      <w:r>
        <w:rPr/>
        <w:t>Code: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interface IImage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Display();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RealImage : IImage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string _filename;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RealImage(string filename)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_filename = filename;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LoadFromDisk();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void LoadFromDisk()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Console.WriteLine($"Loading {_filename}");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Display()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Console.WriteLine($"Displaying {_filename}");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ProxyImage : IImage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RealImage _realImage;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string _filename;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ProxyImage(string filename)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_filename = filename;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Display()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(_realImage == null)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_realImage = new RealImage(_filename);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_realImage.Display();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IImage image = new ProxyImage("photo.jpg");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image.Display(); // Loads and displays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image.Display(); // Only displays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/>
      </w:pPr>
      <w:r>
        <w:rPr/>
        <w:t>Loading photo.jpg</w:t>
      </w:r>
    </w:p>
    <w:p>
      <w:pPr>
        <w:pStyle w:val="NoSpacing"/>
        <w:rPr/>
      </w:pPr>
      <w:r>
        <w:rPr/>
        <w:t>Displaying photo.jpg</w:t>
      </w:r>
    </w:p>
    <w:p>
      <w:pPr>
        <w:pStyle w:val="NoSpacing"/>
        <w:rPr/>
      </w:pPr>
      <w:r>
        <w:rPr/>
        <w:t>Displaying photo.jpg</w:t>
        <w:br/>
      </w:r>
    </w:p>
    <w:p>
      <w:pPr>
        <w:pStyle w:val="Heading1"/>
        <w:rPr>
          <w:rFonts w:asciiTheme="majorHAnsi" w:cstheme="majorBidi" w:eastAsiaTheme="majorEastAsia" w:hAnsiTheme="majorHAnsi"/>
          <w:b/>
          <w:b/>
          <w:bCs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b/>
          <w:bCs/>
          <w:color w:val="000000" w:themeShade="bf"/>
          <w:highlight w:val="lightGray"/>
        </w:rPr>
        <w:t>Exercise 7: Observer Pattern</w:t>
      </w:r>
    </w:p>
    <w:p>
      <w:pPr>
        <w:pStyle w:val="Normal"/>
        <w:rPr/>
      </w:pPr>
      <w:r>
        <w:rPr/>
        <w:t>Java Project Name: ObserverPatternExample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>
          <w:sz w:val="16"/>
          <w:szCs w:val="16"/>
        </w:rPr>
        <w:t>public interface IObserver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Update(float price);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IStock.cs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interface IStock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Register(IObserver observer);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Unregister(IObserver observer);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NotifyObservers();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StockMarket.cs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StockMarket : IStock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List&lt;IObserver&gt; _observers = new();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float _price;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Register(IObserver observer) =&gt; _observers.Add(observer);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Unregister(IObserver observer) =&gt; _observers.Remove(observer);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SetPrice(float price)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_price = price;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NotifyObservers();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NotifyObservers()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foreach (var observer in _observers)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observer.Update(_price);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MobileApp.cs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MobileApp : IObserver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Update(float price)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Console.WriteLine($"Mobile App: Stock price updated to {price}");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WebApp.cs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WebApp : IObserver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Update(float price)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Console.WriteLine($"Web App: Stock price updated to {price}");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StockMarket stock = new StockMarket();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IObserver mobile = new MobileApp();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IObserver web = new WebApp();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stock.Register(mobile);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stock.Register(web);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stock.SetPrice(101.5f);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/>
      </w:pPr>
      <w:r>
        <w:rPr/>
        <w:t>Output:</w:t>
      </w:r>
    </w:p>
    <w:p>
      <w:pPr>
        <w:pStyle w:val="NoSpacing"/>
        <w:rPr/>
      </w:pPr>
      <w:r>
        <w:rPr/>
        <w:t xml:space="preserve">Mobile App: Stock price updated to 101.5   </w:t>
      </w:r>
    </w:p>
    <w:p>
      <w:pPr>
        <w:pStyle w:val="NoSpacing"/>
        <w:rPr/>
      </w:pPr>
      <w:r>
        <w:rPr/>
        <w:t>Web App: Stock price updated to 101.5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8: Strategy Pattern</w:t>
      </w:r>
    </w:p>
    <w:p>
      <w:pPr>
        <w:pStyle w:val="Normal"/>
        <w:rPr/>
      </w:pPr>
      <w:r>
        <w:rPr/>
        <w:t>Java Project Name: StrategyPatternExample</w:t>
      </w:r>
    </w:p>
    <w:p>
      <w:pPr>
        <w:pStyle w:val="Normal"/>
        <w:rPr/>
      </w:pPr>
      <w:r>
        <w:rPr/>
        <w:t>Code: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interface IPaymentStrategy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Pay(decimal amount);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CreditCardPayment : IPaymentStrategy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Pay(decimal amount)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Console.WriteLine($"Paid {amount} using Credit Card.");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PayPalPayment : IPaymentStrategy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Pay(decimal amount)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Console.WriteLine($"Paid {amount} using PayPal.");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PaymentContext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IPaymentStrategy _strategy;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SetPaymentStrategy(IPaymentStrategy strategy)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_strategy = strategy;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PayAmount(decimal amount)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_strategy.Pay(amount);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PaymentContext context = new PaymentContext();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context.SetPaymentStrategy(new CreditCardPayment());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context.PayAmount(500);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context.SetPaymentStrategy(new PayPalPayment());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context.PayAmount(750);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/>
      </w:pPr>
      <w:r>
        <w:rPr/>
        <w:t>Paid 500 using Credit Card.</w:t>
      </w:r>
    </w:p>
    <w:p>
      <w:pPr>
        <w:pStyle w:val="NoSpacing"/>
        <w:rPr/>
      </w:pPr>
      <w:r>
        <w:rPr/>
        <w:t>Paid 750 using PayPal.</w:t>
      </w:r>
    </w:p>
    <w:p>
      <w:pPr>
        <w:pStyle w:val="Normal"/>
        <w:rPr/>
      </w:pPr>
      <w:r>
        <w:rPr/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9: Command Pattern</w:t>
      </w:r>
    </w:p>
    <w:p>
      <w:pPr>
        <w:pStyle w:val="Normal"/>
        <w:rPr/>
      </w:pPr>
      <w:r>
        <w:rPr/>
        <w:t>Java Project Name: CommandPatternExample</w:t>
      </w:r>
    </w:p>
    <w:p>
      <w:pPr>
        <w:pStyle w:val="Normal"/>
        <w:rPr/>
      </w:pPr>
      <w:r>
        <w:rPr/>
        <w:t>Code: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interface ICommand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Execute();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Receiver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Light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TurnOn() =&gt; Console.WriteLine("Light is ON");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TurnOff() =&gt; Console.WriteLine("Light is OFF");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Concrete Commands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LightOnCommand : ICommand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Light _light;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LightOnCommand(Light light) =&gt; _light = light;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Execute() =&gt; _light.TurnOn();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LightOffCommand : ICommand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Light _light;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LightOffCommand(Light light) =&gt; _light = light;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Execute() =&gt; _light.TurnOff();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Invoker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RemoteControl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ICommand _command;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SetCommand(ICommand command)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_command = command;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PressButton()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_command.Execute();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Light light = new Light();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ICommand onCommand = new LightOnCommand(light);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ICommand offCommand = new LightOffCommand(light);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RemoteControl remote = new RemoteControl();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remote.SetCommand(onCommand);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remote.PressButton();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remote.SetCommand(offCommand);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remote.PressButton();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/>
      </w:pPr>
      <w:r>
        <w:rPr/>
        <w:t>Light is ON</w:t>
      </w:r>
    </w:p>
    <w:p>
      <w:pPr>
        <w:pStyle w:val="NoSpacing"/>
        <w:rPr/>
      </w:pPr>
      <w:r>
        <w:rPr/>
        <w:t>Light is OFF</w:t>
      </w:r>
    </w:p>
    <w:p>
      <w:pPr>
        <w:pStyle w:val="Normal"/>
        <w:rPr/>
      </w:pPr>
      <w:r>
        <w:rPr/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10: MVC Pattern</w:t>
      </w:r>
    </w:p>
    <w:p>
      <w:pPr>
        <w:pStyle w:val="Normal"/>
        <w:rPr/>
      </w:pPr>
      <w:r>
        <w:rPr/>
        <w:t>Java Project Name: MVCPatternExample</w:t>
      </w:r>
    </w:p>
    <w:p>
      <w:pPr>
        <w:pStyle w:val="Normal"/>
        <w:rPr/>
      </w:pPr>
      <w:r>
        <w:rPr/>
        <w:t>Code: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Student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string Name { get; set; 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int ID { get; set; 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string Grade { get; set; 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StudentView.cs (View)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StudentView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DisplayStudentDetails(Student student)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Console.WriteLine($"Student: {student.Name}, ID: {student.ID}, Grade: {student.Grade}");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StudentController.cs (Controller)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StudentController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Student _student;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StudentView _view;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StudentController(Student student, StudentView view)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_student = student;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_view = view;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SetName(string name) =&gt; _student.Name = name;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SetGrade(string grade) =&gt; _student.Grade = grade;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UpdateView() =&gt; _view.DisplayStudentDetails(_student);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Student student = new Student { Name = "Alice", ID = 1, Grade = "A" };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StudentView view = new StudentView();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StudentController controller = new StudentController(student, view);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controller.UpdateView();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controller.SetGrade("A+");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controller.UpdateView();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/>
      </w:pPr>
      <w:r>
        <w:rPr/>
        <w:t>Student: Alice, ID: 1, Grade: A</w:t>
      </w:r>
    </w:p>
    <w:p>
      <w:pPr>
        <w:pStyle w:val="NoSpacing"/>
        <w:rPr/>
      </w:pPr>
      <w:r>
        <w:rPr/>
        <w:t>Student: Alice, ID: 1, Grade: A+</w:t>
      </w:r>
    </w:p>
    <w:p>
      <w:pPr>
        <w:pStyle w:val="Normal"/>
        <w:rPr/>
      </w:pPr>
      <w:r>
        <w:rPr/>
        <w:br/>
      </w:r>
    </w:p>
    <w:p>
      <w:pPr>
        <w:pStyle w:val="Heading1"/>
        <w:rPr>
          <w:rFonts w:asciiTheme="majorHAnsi" w:cstheme="majorBidi" w:eastAsiaTheme="majorEastAsia" w:hAnsiTheme="majorHAnsi"/>
          <w:color w:val="000000" w:themeShade="bf"/>
          <w:highlight w:val="lightGray"/>
        </w:rPr>
      </w:pPr>
      <w:r>
        <w:rPr>
          <w:rFonts w:asciiTheme="majorHAnsi" w:cstheme="majorBidi" w:eastAsiaTheme="majorEastAsia" w:hAnsiTheme="majorHAnsi"/>
          <w:color w:val="000000" w:themeShade="bf"/>
          <w:highlight w:val="lightGray"/>
        </w:rPr>
        <w:t>Exercise 11: Dependency Injection</w:t>
      </w:r>
    </w:p>
    <w:p>
      <w:pPr>
        <w:pStyle w:val="Normal"/>
        <w:rPr/>
      </w:pPr>
      <w:r>
        <w:rPr/>
        <w:t>Java Project Name: DependencyInjectionExample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>
          <w:sz w:val="16"/>
          <w:szCs w:val="16"/>
        </w:rPr>
        <w:t>public interface ICustomerRepository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string FindCustomerById(int id);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CustomerRepository : ICustomerRepository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string FindCustomerById(int id) =&gt; $"Customer #{id}: John Doe";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 CustomerService.cs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public class CustomerService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 ICustomerRepository _repository;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CustomerService(ICustomerRepository repository)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_repository = repository;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 void GetCustomer(int id)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Console.WriteLine(_repository.FindCustomerById(id));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class Program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static void Main(string[] args) {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ICustomerRepository repo = new CustomerRepository();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CustomerService service = new CustomerService(repo);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service.GetCustomer(101);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Spacing"/>
        <w:rPr/>
      </w:pPr>
      <w:r>
        <w:rPr/>
        <w:t>Customer #101: John Doe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Neat_Office/6.2.8.2$Windows_x86 LibreOffice_project/</Application>
  <Pages>10</Pages>
  <Words>1337</Words>
  <Characters>9169</Characters>
  <CharactersWithSpaces>11628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2025-06-24T08:45:00Z</dcterms:created>
  <dc:creator>python-docx</dc:creator>
  <dc:description>generated by python-docx</dc:description>
  <dc:language>en-IN</dc:language>
  <cp:lastModifiedBy/>
  <dcterms:modified xsi:type="dcterms:W3CDTF">2025-06-24T15:18:03Z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