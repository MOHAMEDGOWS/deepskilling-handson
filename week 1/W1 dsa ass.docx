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color w:val="000000"/>
        </w:rPr>
      </w:pPr>
      <w:r>
        <w:rPr>
          <w:color w:val="000000"/>
        </w:rPr>
        <w:t>Solutions for Algorithms and Data Structures Exercises</w:t>
      </w:r>
    </w:p>
    <w:p>
      <w:pPr>
        <w:pStyle w:val="Heading1"/>
        <w:rPr>
          <w:color w:val="FF0000"/>
        </w:rPr>
      </w:pPr>
      <w:r>
        <w:rPr>
          <w:color w:val="FF0000"/>
        </w:rPr>
        <w:t>Exercise 1: Inventory Management System</w:t>
      </w:r>
    </w:p>
    <w:p>
      <w:pPr>
        <w:pStyle w:val="Normal"/>
        <w:rPr/>
      </w:pPr>
      <w:r>
        <w:rPr/>
        <w:t>Importance: Data structures and algorithms are essential for fast and efficient operations like adding, updating, or deleting items in large inventories.</w:t>
      </w:r>
    </w:p>
    <w:p>
      <w:pPr>
        <w:pStyle w:val="Normal"/>
        <w:rPr/>
      </w:pPr>
      <w:r>
        <w:rPr/>
        <w:t>Suitable Data Structures: HashMap (for fast retrieval by key), ArrayList (for simple list management).</w:t>
      </w:r>
    </w:p>
    <w:p>
      <w:pPr>
        <w:pStyle w:val="Normal"/>
        <w:rPr/>
      </w:pPr>
      <w:r>
        <w:rPr/>
        <w:t>Class Design:</w:t>
        <w:br/>
        <w:t>class Product {</w:t>
        <w:br/>
        <w:t xml:space="preserve">    public int ProductId;</w:t>
        <w:br/>
        <w:t xml:space="preserve">    public string ProductName;</w:t>
        <w:br/>
        <w:t xml:space="preserve">    public int Quantity;</w:t>
        <w:br/>
        <w:t xml:space="preserve">    public double Price;</w:t>
        <w:br/>
        <w:t>}</w:t>
        <w:br/>
        <w:t>```</w:t>
      </w:r>
    </w:p>
    <w:p>
      <w:pPr>
        <w:pStyle w:val="Normal"/>
        <w:rPr/>
      </w:pPr>
      <w:r>
        <w:rPr/>
        <w:t>Storage: List&lt;Product&gt; or Dictionary&lt;int, Product&gt;.</w:t>
      </w:r>
    </w:p>
    <w:p>
      <w:pPr>
        <w:pStyle w:val="Normal"/>
        <w:rPr/>
      </w:pPr>
      <w:r>
        <w:rPr/>
        <w:t>Methods:</w:t>
      </w:r>
    </w:p>
    <w:p>
      <w:pPr>
        <w:pStyle w:val="Normal"/>
        <w:rPr/>
      </w:pPr>
      <w:r>
        <w:rPr/>
        <w:t>- Add: inventory.Add(productId, new Product(...));</w:t>
      </w:r>
    </w:p>
    <w:p>
      <w:pPr>
        <w:pStyle w:val="Normal"/>
        <w:rPr/>
      </w:pPr>
      <w:r>
        <w:rPr/>
        <w:t>- Update: inventory[productId].Quantity += 5;</w:t>
      </w:r>
    </w:p>
    <w:p>
      <w:pPr>
        <w:pStyle w:val="Normal"/>
        <w:rPr/>
      </w:pPr>
      <w:r>
        <w:rPr/>
        <w:t>- Delete: inventory.Remove(productId);</w:t>
      </w:r>
    </w:p>
    <w:p>
      <w:pPr>
        <w:pStyle w:val="Normal"/>
        <w:rPr/>
      </w:pPr>
      <w:r>
        <w:rPr/>
        <w:t>Time Complexities:</w:t>
      </w:r>
    </w:p>
    <w:p>
      <w:pPr>
        <w:pStyle w:val="Normal"/>
        <w:rPr/>
      </w:pPr>
      <w:r>
        <w:rPr/>
        <w:t>- Add: O(1) for Dictionary, O(n) for List (if search needed).</w:t>
      </w:r>
    </w:p>
    <w:p>
      <w:pPr>
        <w:pStyle w:val="Normal"/>
        <w:rPr/>
      </w:pPr>
      <w:r>
        <w:rPr/>
        <w:t>- Update/Delete: O(1) for Dictionary, O(n) for List.</w:t>
      </w:r>
    </w:p>
    <w:p>
      <w:pPr>
        <w:pStyle w:val="Normal"/>
        <w:rPr/>
      </w:pPr>
      <w:r>
        <w:rPr/>
        <w:t>Optimization: Use Dictionary for frequent access by productId.</w:t>
      </w:r>
    </w:p>
    <w:p>
      <w:pPr>
        <w:pStyle w:val="Heading1"/>
        <w:rPr>
          <w:color w:val="FF0000"/>
        </w:rPr>
      </w:pPr>
      <w:r>
        <w:rPr>
          <w:color w:val="FF0000"/>
        </w:rPr>
        <w:t>Exercise 2: E-commerce Platform Search Function</w:t>
      </w:r>
    </w:p>
    <w:p>
      <w:pPr>
        <w:pStyle w:val="Normal"/>
        <w:rPr/>
      </w:pPr>
      <w:r>
        <w:rPr/>
        <w:t>Big O Notation: Describes the performance (complexity) of an algorithm.</w:t>
      </w:r>
    </w:p>
    <w:p>
      <w:pPr>
        <w:pStyle w:val="Normal"/>
        <w:rPr/>
      </w:pPr>
      <w:r>
        <w:rPr/>
        <w:t>Best/Average/Worst Case:</w:t>
      </w:r>
    </w:p>
    <w:p>
      <w:pPr>
        <w:pStyle w:val="Normal"/>
        <w:rPr/>
      </w:pPr>
      <w:r>
        <w:rPr/>
        <w:t>- Linear Search: Best O(1), Worst O(n)</w:t>
      </w:r>
    </w:p>
    <w:p>
      <w:pPr>
        <w:pStyle w:val="Normal"/>
        <w:rPr/>
      </w:pPr>
      <w:r>
        <w:rPr/>
        <w:t>- Binary Search: Best O(1), Worst O(log n)</w:t>
      </w:r>
    </w:p>
    <w:p>
      <w:pPr>
        <w:pStyle w:val="Normal"/>
        <w:rPr/>
      </w:pPr>
      <w:r>
        <w:rPr/>
        <w:t>Class:</w:t>
        <w:br/>
        <w:t>class Product {</w:t>
        <w:br/>
        <w:t xml:space="preserve">    public int ProductId;</w:t>
        <w:br/>
        <w:t xml:space="preserve">    public string ProductName;</w:t>
        <w:br/>
        <w:t xml:space="preserve">    public string Category;</w:t>
        <w:br/>
        <w:t>}</w:t>
        <w:br/>
        <w:t>```</w:t>
      </w:r>
    </w:p>
    <w:p>
      <w:pPr>
        <w:pStyle w:val="Normal"/>
        <w:rPr/>
      </w:pPr>
      <w:r>
        <w:rPr/>
        <w:t>Linear Search: Iterate over array.</w:t>
      </w:r>
    </w:p>
    <w:p>
      <w:pPr>
        <w:pStyle w:val="Normal"/>
        <w:rPr/>
      </w:pPr>
      <w:r>
        <w:rPr/>
        <w:t>Binary Search: Requires sorted array; use divide and conquer.</w:t>
      </w:r>
    </w:p>
    <w:p>
      <w:pPr>
        <w:pStyle w:val="Normal"/>
        <w:rPr/>
      </w:pPr>
      <w:r>
        <w:rPr/>
        <w:t>Comparison: Binary search is faster for large sorted arrays.</w:t>
      </w:r>
    </w:p>
    <w:p>
      <w:pPr>
        <w:pStyle w:val="Heading1"/>
        <w:rPr>
          <w:color w:val="FF0000"/>
        </w:rPr>
      </w:pPr>
      <w:r>
        <w:rPr>
          <w:color w:val="FF0000"/>
        </w:rPr>
        <w:t>Exercise 3: Sorting Customer Orders</w:t>
      </w:r>
    </w:p>
    <w:p>
      <w:pPr>
        <w:pStyle w:val="Normal"/>
        <w:rPr/>
      </w:pPr>
      <w:r>
        <w:rPr/>
        <w:t>Sorting Algorithms:</w:t>
      </w:r>
    </w:p>
    <w:p>
      <w:pPr>
        <w:pStyle w:val="Normal"/>
        <w:rPr/>
      </w:pPr>
      <w:r>
        <w:rPr/>
        <w:t>- Bubble Sort: Repeatedly swaps adjacent elements.</w:t>
      </w:r>
    </w:p>
    <w:p>
      <w:pPr>
        <w:pStyle w:val="Normal"/>
        <w:rPr/>
      </w:pPr>
      <w:r>
        <w:rPr/>
        <w:t>- Quick Sort: Divide and conquer; partitions the array.</w:t>
      </w:r>
    </w:p>
    <w:p>
      <w:pPr>
        <w:pStyle w:val="Normal"/>
        <w:rPr/>
      </w:pPr>
      <w:r>
        <w:rPr/>
        <w:t>- Merge Sort: Recursive divide and merge.</w:t>
      </w:r>
    </w:p>
    <w:p>
      <w:pPr>
        <w:pStyle w:val="Normal"/>
        <w:rPr/>
      </w:pPr>
      <w:r>
        <w:rPr/>
        <w:t>- Insertion Sort: Inserts elements into correct position.</w:t>
      </w:r>
    </w:p>
    <w:p>
      <w:pPr>
        <w:pStyle w:val="Normal"/>
        <w:rPr/>
      </w:pPr>
      <w:r>
        <w:rPr/>
        <w:t>Class:</w:t>
        <w:br/>
        <w:t>class Order {</w:t>
        <w:br/>
        <w:t xml:space="preserve">    public int OrderId;</w:t>
        <w:br/>
        <w:t xml:space="preserve">    public string CustomerName;</w:t>
        <w:br/>
        <w:t xml:space="preserve">    public double TotalPrice;</w:t>
        <w:br/>
        <w:t>}</w:t>
        <w:br/>
        <w:t>```</w:t>
      </w:r>
    </w:p>
    <w:p>
      <w:pPr>
        <w:pStyle w:val="Normal"/>
        <w:rPr/>
      </w:pPr>
      <w:r>
        <w:rPr/>
        <w:t>Bubble Sort Implementation (C#):</w:t>
        <w:br/>
        <w:t>void BubbleSort(List&lt;Order&gt; orders) {</w:t>
        <w:br/>
        <w:t xml:space="preserve">    for (int i = 0; i &lt; orders.Count - 1; i++)</w:t>
        <w:br/>
        <w:t xml:space="preserve">        for (int j = 0; j &lt; orders.Count - i - 1; j++)</w:t>
        <w:br/>
        <w:t xml:space="preserve">            if (orders[j].TotalPrice &gt; orders[j + 1].TotalPrice) {</w:t>
        <w:br/>
        <w:t xml:space="preserve">                var temp = orders[j];</w:t>
        <w:br/>
        <w:t xml:space="preserve">                orders[j] = orders[j + 1];</w:t>
        <w:br/>
        <w:t xml:space="preserve">                orders[j + 1] = temp;</w:t>
        <w:br/>
        <w:t xml:space="preserve">            }</w:t>
        <w:br/>
        <w:t>}</w:t>
        <w:br/>
      </w:r>
    </w:p>
    <w:p>
      <w:pPr>
        <w:pStyle w:val="Normal"/>
        <w:rPr/>
      </w:pPr>
      <w:r>
        <w:rPr/>
        <w:t>Quick Sort: O(n log n), Bubble Sort: O(n^2).</w:t>
      </w:r>
    </w:p>
    <w:p>
      <w:pPr>
        <w:pStyle w:val="Normal"/>
        <w:rPr/>
      </w:pPr>
      <w:r>
        <w:rPr/>
        <w:t>Quick Sort is preferred for efficiency.</w:t>
      </w:r>
    </w:p>
    <w:p>
      <w:pPr>
        <w:pStyle w:val="Heading1"/>
        <w:rPr>
          <w:color w:val="FF0000"/>
        </w:rPr>
      </w:pPr>
      <w:r>
        <w:rPr>
          <w:color w:val="FF0000"/>
        </w:rPr>
        <w:t>Exercise 4: Employee Management System</w:t>
      </w:r>
    </w:p>
    <w:p>
      <w:pPr>
        <w:pStyle w:val="Normal"/>
        <w:rPr/>
      </w:pPr>
      <w:r>
        <w:rPr/>
        <w:t>Array Representation: Contiguous memory, fast access using index.</w:t>
      </w:r>
    </w:p>
    <w:p>
      <w:pPr>
        <w:pStyle w:val="Normal"/>
        <w:rPr/>
      </w:pPr>
      <w:r>
        <w:rPr/>
        <w:t>Class:</w:t>
      </w:r>
    </w:p>
    <w:p>
      <w:pPr>
        <w:pStyle w:val="Normal"/>
        <w:rPr/>
      </w:pPr>
      <w:r>
        <w:rPr/>
        <w:t>class Employee {</w:t>
        <w:br/>
        <w:t xml:space="preserve">    public int EmployeeId;</w:t>
        <w:br/>
        <w:t xml:space="preserve">    public string Name;</w:t>
        <w:br/>
        <w:t xml:space="preserve">    public string Position;</w:t>
        <w:br/>
        <w:t xml:space="preserve">    public double Salary;</w:t>
        <w:br/>
        <w:t>}</w:t>
        <w:br/>
        <w:t>```</w:t>
      </w:r>
    </w:p>
    <w:p>
      <w:pPr>
        <w:pStyle w:val="Normal"/>
        <w:rPr/>
      </w:pPr>
      <w:r>
        <w:rPr/>
        <w:t>Operations:</w:t>
      </w:r>
    </w:p>
    <w:p>
      <w:pPr>
        <w:pStyle w:val="Normal"/>
        <w:rPr/>
      </w:pPr>
      <w:r>
        <w:rPr/>
        <w:t>- Add: Insert at available index.</w:t>
      </w:r>
    </w:p>
    <w:p>
      <w:pPr>
        <w:pStyle w:val="Normal"/>
        <w:rPr/>
      </w:pPr>
      <w:r>
        <w:rPr/>
        <w:t>- Search: Linear scan.</w:t>
      </w:r>
    </w:p>
    <w:p>
      <w:pPr>
        <w:pStyle w:val="Normal"/>
        <w:rPr/>
      </w:pPr>
      <w:r>
        <w:rPr/>
        <w:t>- Traverse: Loop through array.</w:t>
      </w:r>
    </w:p>
    <w:p>
      <w:pPr>
        <w:pStyle w:val="Normal"/>
        <w:rPr/>
      </w:pPr>
      <w:r>
        <w:rPr/>
        <w:t>- Delete: Set index to null or shift elements.</w:t>
      </w:r>
    </w:p>
    <w:p>
      <w:pPr>
        <w:pStyle w:val="Normal"/>
        <w:rPr/>
      </w:pPr>
      <w:r>
        <w:rPr/>
        <w:t>Time Complexities: Add/Search/Delete: O(n), Traverse: O(n).</w:t>
      </w:r>
    </w:p>
    <w:p>
      <w:pPr>
        <w:pStyle w:val="Normal"/>
        <w:rPr/>
      </w:pPr>
      <w:r>
        <w:rPr/>
        <w:t>Limitations: Fixed size, costly insertions/deletions.</w:t>
      </w:r>
    </w:p>
    <w:p>
      <w:pPr>
        <w:pStyle w:val="Heading1"/>
        <w:rPr>
          <w:color w:val="FF0000"/>
        </w:rPr>
      </w:pPr>
      <w:r>
        <w:rPr>
          <w:color w:val="FF0000"/>
        </w:rPr>
        <w:t>Exercise 5: Task Management System</w:t>
      </w:r>
    </w:p>
    <w:p>
      <w:pPr>
        <w:pStyle w:val="Normal"/>
        <w:rPr/>
      </w:pPr>
      <w:r>
        <w:rPr/>
        <w:t>Linked Lists: Dynamic memory, better insert/delete.</w:t>
      </w:r>
    </w:p>
    <w:p>
      <w:pPr>
        <w:pStyle w:val="Normal"/>
        <w:rPr/>
      </w:pPr>
      <w:r>
        <w:rPr/>
        <w:t>- Singly: One direction.</w:t>
      </w:r>
    </w:p>
    <w:p>
      <w:pPr>
        <w:pStyle w:val="Normal"/>
        <w:rPr/>
      </w:pPr>
      <w:r>
        <w:rPr/>
        <w:t>- Doubly: Forward/backward traversal.</w:t>
      </w:r>
    </w:p>
    <w:p>
      <w:pPr>
        <w:pStyle w:val="Normal"/>
        <w:rPr/>
      </w:pPr>
      <w:r>
        <w:rPr/>
        <w:t>Class:</w:t>
      </w:r>
    </w:p>
    <w:p>
      <w:pPr>
        <w:pStyle w:val="Normal"/>
        <w:rPr/>
      </w:pPr>
      <w:r>
        <w:rPr/>
        <w:br/>
        <w:t>class Task {</w:t>
        <w:br/>
        <w:t xml:space="preserve">    public int TaskId;</w:t>
        <w:br/>
        <w:t xml:space="preserve">    public string TaskName;</w:t>
        <w:br/>
        <w:t xml:space="preserve">    public string Status;</w:t>
        <w:br/>
        <w:t xml:space="preserve">    public Task Next;</w:t>
        <w:br/>
        <w:t>}</w:t>
        <w:br/>
      </w:r>
    </w:p>
    <w:p>
      <w:pPr>
        <w:pStyle w:val="Normal"/>
        <w:rPr/>
      </w:pPr>
      <w:r>
        <w:rPr/>
        <w:t>Operations: Add/Search/Traverse/Delete implemented via pointer updates.</w:t>
      </w:r>
    </w:p>
    <w:p>
      <w:pPr>
        <w:pStyle w:val="Normal"/>
        <w:rPr/>
      </w:pPr>
      <w:r>
        <w:rPr/>
        <w:t>Time Complexity: O(n) for most operations.</w:t>
      </w:r>
    </w:p>
    <w:p>
      <w:pPr>
        <w:pStyle w:val="Normal"/>
        <w:rPr/>
      </w:pPr>
      <w:r>
        <w:rPr/>
        <w:t>Advantages: Dynamic size, efficient insert/delete.</w:t>
      </w:r>
    </w:p>
    <w:p>
      <w:pPr>
        <w:pStyle w:val="Heading1"/>
        <w:rPr>
          <w:color w:val="FF0000"/>
        </w:rPr>
      </w:pPr>
      <w:r>
        <w:rPr>
          <w:color w:val="FF0000"/>
        </w:rPr>
        <w:t>Exercise 6: Library Management System</w:t>
      </w:r>
    </w:p>
    <w:p>
      <w:pPr>
        <w:pStyle w:val="Normal"/>
        <w:rPr/>
      </w:pPr>
      <w:r>
        <w:rPr/>
        <w:t>Search Algorithms:</w:t>
      </w:r>
    </w:p>
    <w:p>
      <w:pPr>
        <w:pStyle w:val="Normal"/>
        <w:rPr/>
      </w:pPr>
      <w:r>
        <w:rPr/>
        <w:t>- Linear: Check every element.</w:t>
      </w:r>
    </w:p>
    <w:p>
      <w:pPr>
        <w:pStyle w:val="Normal"/>
        <w:rPr/>
      </w:pPr>
      <w:r>
        <w:rPr/>
        <w:t>- Binary: Divide and conquer (needs sorted array).</w:t>
      </w:r>
    </w:p>
    <w:p>
      <w:pPr>
        <w:pStyle w:val="Normal"/>
        <w:rPr/>
      </w:pPr>
      <w:r>
        <w:rPr/>
        <w:t>Class:</w:t>
      </w:r>
    </w:p>
    <w:p>
      <w:pPr>
        <w:pStyle w:val="Normal"/>
        <w:rPr/>
      </w:pPr>
      <w:r>
        <w:rPr/>
        <w:t>class Book {</w:t>
        <w:br/>
        <w:t xml:space="preserve">    public int BookId;</w:t>
        <w:br/>
        <w:t xml:space="preserve">    public string Title;</w:t>
        <w:br/>
        <w:t xml:space="preserve">    public string Author;</w:t>
        <w:br/>
        <w:t>}</w:t>
      </w:r>
    </w:p>
    <w:p>
      <w:pPr>
        <w:pStyle w:val="Normal"/>
        <w:rPr/>
      </w:pPr>
      <w:r>
        <w:rPr/>
        <w:t>Linear Search: O(n), Binary Search: O(log n).</w:t>
      </w:r>
    </w:p>
    <w:p>
      <w:pPr>
        <w:pStyle w:val="Normal"/>
        <w:rPr/>
      </w:pPr>
      <w:r>
        <w:rPr/>
        <w:t>Use Binary Search for large, sorted datasets.</w:t>
      </w:r>
    </w:p>
    <w:p>
      <w:pPr>
        <w:pStyle w:val="Heading1"/>
        <w:rPr>
          <w:color w:val="FF0000"/>
        </w:rPr>
      </w:pPr>
      <w:r>
        <w:rPr>
          <w:color w:val="FF0000"/>
        </w:rPr>
        <w:t>Exercise 7: Financial Forecasting</w:t>
      </w:r>
    </w:p>
    <w:p>
      <w:pPr>
        <w:pStyle w:val="Normal"/>
        <w:rPr/>
      </w:pPr>
      <w:r>
        <w:rPr/>
        <w:t>Recursion: Function calls itself to solve subproblems.</w:t>
      </w:r>
    </w:p>
    <w:p>
      <w:pPr>
        <w:pStyle w:val="Normal"/>
        <w:rPr/>
      </w:pPr>
      <w:r>
        <w:rPr/>
        <w:t>Example Recursive Function:</w:t>
        <w:br/>
        <w:t>double PredictGrowth(double current, double rate, int years) {</w:t>
        <w:br/>
        <w:t xml:space="preserve">    if (years == 0) return current;</w:t>
        <w:br/>
        <w:t xml:space="preserve">    return PredictGrowth(current * (1 + rate), rate, years - 1);</w:t>
        <w:br/>
        <w:t>}</w:t>
        <w:br/>
      </w:r>
    </w:p>
    <w:p>
      <w:pPr>
        <w:pStyle w:val="Normal"/>
        <w:rPr/>
      </w:pPr>
      <w:r>
        <w:rPr/>
        <w:t>Time Complexity: O(n).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Optimization: Use memoization or loop to avoid repeated calls.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4</Pages>
  <Words>526</Words>
  <Characters>3157</Characters>
  <CharactersWithSpaces>3797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2025-06-24T08:52:00Z</dcterms:created>
  <dc:creator>python-docx</dc:creator>
  <dc:description>generated by python-docx</dc:description>
  <dc:language>en-IN</dc:language>
  <cp:lastModifiedBy/>
  <dcterms:modified xsi:type="dcterms:W3CDTF">2025-06-24T15:14:52Z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